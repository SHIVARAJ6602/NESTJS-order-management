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DC7A4" w14:textId="4640C95D" w:rsidR="00166397" w:rsidRPr="00336131" w:rsidRDefault="00336131" w:rsidP="00336131">
      <w:pPr>
        <w:pStyle w:val="Title"/>
        <w:rPr>
          <w:sz w:val="44"/>
          <w:szCs w:val="44"/>
        </w:rPr>
      </w:pPr>
      <w:r w:rsidRPr="00336131">
        <w:rPr>
          <w:sz w:val="44"/>
          <w:szCs w:val="44"/>
          <w:lang w:val="en-IN"/>
        </w:rPr>
        <w:t>NestJS-based microservice</w:t>
      </w:r>
      <w:r w:rsidRPr="00336131">
        <w:rPr>
          <w:b/>
          <w:bCs/>
          <w:sz w:val="44"/>
          <w:szCs w:val="44"/>
          <w:lang w:val="en-IN"/>
        </w:rPr>
        <w:t xml:space="preserve"> </w:t>
      </w:r>
      <w:r w:rsidRPr="00336131">
        <w:rPr>
          <w:sz w:val="44"/>
          <w:szCs w:val="44"/>
        </w:rPr>
        <w:t>ER Documentation</w:t>
      </w:r>
    </w:p>
    <w:p w14:paraId="0D540A24" w14:textId="25EF1FA5" w:rsidR="002174E4" w:rsidRDefault="00336131" w:rsidP="00F137BE">
      <w:pPr>
        <w:pStyle w:val="Heading1"/>
      </w:pPr>
      <w:r>
        <w:t>ER DIAGRAM</w:t>
      </w:r>
    </w:p>
    <w:p w14:paraId="49B09851" w14:textId="7F2309E0" w:rsidR="00F137BE" w:rsidRDefault="00F23CA3" w:rsidP="005E6D1A">
      <w:pPr>
        <w:pStyle w:val="Heading1"/>
      </w:pPr>
      <w:r>
        <w:rPr>
          <w:noProof/>
        </w:rPr>
        <w:drawing>
          <wp:inline distT="0" distB="0" distL="0" distR="0" wp14:anchorId="7E3EE137" wp14:editId="15413A05">
            <wp:extent cx="5486400" cy="3729355"/>
            <wp:effectExtent l="0" t="0" r="0" b="4445"/>
            <wp:docPr id="7132323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32343" name="Picture 7132323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958F" w14:textId="64486DFE" w:rsidR="00336131" w:rsidRDefault="00000000" w:rsidP="005E6D1A">
      <w:pPr>
        <w:pStyle w:val="Heading1"/>
      </w:pPr>
      <w:r>
        <w:t>ENTITY-RELATIONSHIP DESCRIPTION</w:t>
      </w:r>
    </w:p>
    <w:p w14:paraId="0E41C715" w14:textId="77777777" w:rsidR="00336131" w:rsidRDefault="00336131" w:rsidP="005E6D1A">
      <w:pPr>
        <w:pStyle w:val="Heading2"/>
        <w:spacing w:line="240" w:lineRule="auto"/>
      </w:pPr>
      <w:r>
        <w:t>Customer Entity</w:t>
      </w:r>
    </w:p>
    <w:p w14:paraId="0C7F1DE4" w14:textId="77777777" w:rsidR="00336131" w:rsidRDefault="00336131" w:rsidP="005E6D1A">
      <w:pPr>
        <w:spacing w:line="240" w:lineRule="auto"/>
      </w:pPr>
      <w:r>
        <w:t>Attributes:</w:t>
      </w:r>
    </w:p>
    <w:p w14:paraId="03AA5C38" w14:textId="39D5A8EA" w:rsidR="00336131" w:rsidRDefault="00336131" w:rsidP="005E6D1A">
      <w:pPr>
        <w:pStyle w:val="ListParagraph"/>
        <w:numPr>
          <w:ilvl w:val="0"/>
          <w:numId w:val="10"/>
        </w:numPr>
        <w:spacing w:line="240" w:lineRule="auto"/>
      </w:pPr>
      <w:r>
        <w:t>id: Primary key, auto-generated.</w:t>
      </w:r>
    </w:p>
    <w:p w14:paraId="39A08026" w14:textId="1437563C" w:rsidR="00336131" w:rsidRDefault="00336131" w:rsidP="005E6D1A">
      <w:pPr>
        <w:pStyle w:val="ListParagraph"/>
        <w:numPr>
          <w:ilvl w:val="0"/>
          <w:numId w:val="10"/>
        </w:numPr>
        <w:spacing w:line="240" w:lineRule="auto"/>
      </w:pPr>
      <w:r>
        <w:t>name: Name of the customer (varchar).</w:t>
      </w:r>
    </w:p>
    <w:p w14:paraId="5D61074C" w14:textId="74EF3B9D" w:rsidR="00336131" w:rsidRDefault="00336131" w:rsidP="005E6D1A">
      <w:pPr>
        <w:pStyle w:val="ListParagraph"/>
        <w:numPr>
          <w:ilvl w:val="0"/>
          <w:numId w:val="10"/>
        </w:numPr>
        <w:spacing w:line="240" w:lineRule="auto"/>
      </w:pPr>
      <w:r>
        <w:t>email: The customer's email address (varchar, unique).</w:t>
      </w:r>
    </w:p>
    <w:p w14:paraId="6E61D21D" w14:textId="0E62DFC7" w:rsidR="00336131" w:rsidRDefault="00336131" w:rsidP="005E6D1A">
      <w:pPr>
        <w:pStyle w:val="ListParagraph"/>
        <w:numPr>
          <w:ilvl w:val="0"/>
          <w:numId w:val="10"/>
        </w:numPr>
        <w:spacing w:line="240" w:lineRule="auto"/>
      </w:pPr>
      <w:r>
        <w:t>pswd: The customer's password (varchar).</w:t>
      </w:r>
    </w:p>
    <w:p w14:paraId="39C684C4" w14:textId="77777777" w:rsidR="00336131" w:rsidRDefault="00336131" w:rsidP="005E6D1A">
      <w:pPr>
        <w:spacing w:line="240" w:lineRule="auto"/>
      </w:pPr>
      <w:r>
        <w:t>Relationships:</w:t>
      </w:r>
    </w:p>
    <w:p w14:paraId="4E542CA6" w14:textId="1FFA3B88" w:rsidR="00336131" w:rsidRDefault="00336131" w:rsidP="005E6D1A">
      <w:pPr>
        <w:spacing w:line="240" w:lineRule="auto"/>
        <w:ind w:firstLine="720"/>
      </w:pPr>
      <w:r>
        <w:t>A Customer can have many Orders (via a one-to-many relationship with the orders property in the Customer entity).</w:t>
      </w:r>
    </w:p>
    <w:p w14:paraId="392BFD33" w14:textId="77777777" w:rsidR="005E6D1A" w:rsidRPr="00336131" w:rsidRDefault="005E6D1A" w:rsidP="005E6D1A">
      <w:pPr>
        <w:spacing w:line="240" w:lineRule="auto"/>
        <w:ind w:firstLine="720"/>
      </w:pPr>
    </w:p>
    <w:p w14:paraId="7880DAE9" w14:textId="77777777" w:rsidR="00166397" w:rsidRDefault="00000000" w:rsidP="005E6D1A">
      <w:pPr>
        <w:pStyle w:val="Heading2"/>
        <w:spacing w:line="240" w:lineRule="auto"/>
      </w:pPr>
      <w:r>
        <w:lastRenderedPageBreak/>
        <w:t>Product Entity</w:t>
      </w:r>
    </w:p>
    <w:p w14:paraId="025B1369" w14:textId="77777777" w:rsidR="00166397" w:rsidRDefault="00000000" w:rsidP="005E6D1A">
      <w:pPr>
        <w:spacing w:line="240" w:lineRule="auto"/>
      </w:pPr>
      <w:r>
        <w:t>Attributes:</w:t>
      </w:r>
    </w:p>
    <w:p w14:paraId="7B0452DF" w14:textId="6311DA07" w:rsidR="00166397" w:rsidRDefault="00000000" w:rsidP="005E6D1A">
      <w:pPr>
        <w:pStyle w:val="ListParagraph"/>
        <w:numPr>
          <w:ilvl w:val="0"/>
          <w:numId w:val="13"/>
        </w:numPr>
        <w:spacing w:line="240" w:lineRule="auto"/>
      </w:pPr>
      <w:r>
        <w:t>id: Primary key, auto-generated.</w:t>
      </w:r>
    </w:p>
    <w:p w14:paraId="6FEC29E6" w14:textId="21C879A6" w:rsidR="00166397" w:rsidRDefault="00000000" w:rsidP="005E6D1A">
      <w:pPr>
        <w:pStyle w:val="ListParagraph"/>
        <w:numPr>
          <w:ilvl w:val="0"/>
          <w:numId w:val="13"/>
        </w:numPr>
        <w:spacing w:line="240" w:lineRule="auto"/>
      </w:pPr>
      <w:r>
        <w:t>name: Name of the product (varchar).</w:t>
      </w:r>
    </w:p>
    <w:p w14:paraId="52105B42" w14:textId="5B286946" w:rsidR="00166397" w:rsidRDefault="00000000" w:rsidP="005E6D1A">
      <w:pPr>
        <w:pStyle w:val="ListParagraph"/>
        <w:numPr>
          <w:ilvl w:val="0"/>
          <w:numId w:val="13"/>
        </w:numPr>
        <w:spacing w:line="240" w:lineRule="auto"/>
      </w:pPr>
      <w:r>
        <w:t>price: Price of the product (decimal).</w:t>
      </w:r>
    </w:p>
    <w:p w14:paraId="5889D2CF" w14:textId="2B6D15B4" w:rsidR="00166397" w:rsidRDefault="00000000" w:rsidP="005E6D1A">
      <w:pPr>
        <w:pStyle w:val="ListParagraph"/>
        <w:numPr>
          <w:ilvl w:val="0"/>
          <w:numId w:val="13"/>
        </w:numPr>
        <w:spacing w:line="240" w:lineRule="auto"/>
      </w:pPr>
      <w:r>
        <w:t>quantity: Quantity available for the product (integer).</w:t>
      </w:r>
    </w:p>
    <w:p w14:paraId="3A693541" w14:textId="77777777" w:rsidR="00166397" w:rsidRDefault="00000000" w:rsidP="005E6D1A">
      <w:pPr>
        <w:spacing w:line="240" w:lineRule="auto"/>
      </w:pPr>
      <w:r>
        <w:t>Relationships:</w:t>
      </w:r>
    </w:p>
    <w:p w14:paraId="712CC139" w14:textId="5DC9A431" w:rsidR="00166397" w:rsidRDefault="00000000" w:rsidP="005E6D1A">
      <w:pPr>
        <w:spacing w:line="240" w:lineRule="auto"/>
        <w:ind w:firstLine="720"/>
      </w:pPr>
      <w:r>
        <w:t>A Product can appear in many OrderProduct entries (via a one-to-many relationship), meaning one product can be part of many orders.</w:t>
      </w:r>
    </w:p>
    <w:p w14:paraId="498D755F" w14:textId="507BDF53" w:rsidR="00336131" w:rsidRDefault="00000000" w:rsidP="005E6D1A">
      <w:pPr>
        <w:spacing w:line="240" w:lineRule="auto"/>
        <w:ind w:firstLine="720"/>
      </w:pPr>
      <w:r>
        <w:t>It has a one-to-many relationship with OrderProduct, represented by the orders property in the Product entity.</w:t>
      </w:r>
    </w:p>
    <w:p w14:paraId="1CB5D145" w14:textId="77777777" w:rsidR="005E6D1A" w:rsidRDefault="005E6D1A" w:rsidP="005E6D1A">
      <w:pPr>
        <w:spacing w:line="240" w:lineRule="auto"/>
        <w:ind w:firstLine="720"/>
      </w:pPr>
    </w:p>
    <w:p w14:paraId="071FE9DA" w14:textId="77777777" w:rsidR="00166397" w:rsidRDefault="00000000" w:rsidP="005E6D1A">
      <w:pPr>
        <w:pStyle w:val="Heading2"/>
        <w:spacing w:line="240" w:lineRule="auto"/>
      </w:pPr>
      <w:r>
        <w:t>Order Entity</w:t>
      </w:r>
    </w:p>
    <w:p w14:paraId="6E5AF701" w14:textId="77777777" w:rsidR="00166397" w:rsidRDefault="00000000" w:rsidP="005E6D1A">
      <w:pPr>
        <w:spacing w:line="240" w:lineRule="auto"/>
      </w:pPr>
      <w:r>
        <w:t>Attributes:</w:t>
      </w:r>
    </w:p>
    <w:p w14:paraId="32C2E503" w14:textId="72203AF4" w:rsidR="00166397" w:rsidRDefault="00000000" w:rsidP="005E6D1A">
      <w:pPr>
        <w:pStyle w:val="ListParagraph"/>
        <w:numPr>
          <w:ilvl w:val="0"/>
          <w:numId w:val="11"/>
        </w:numPr>
        <w:spacing w:line="240" w:lineRule="auto"/>
      </w:pPr>
      <w:r>
        <w:t>id: Primary key, auto-generated.</w:t>
      </w:r>
    </w:p>
    <w:p w14:paraId="79D88378" w14:textId="015DE4DC" w:rsidR="00166397" w:rsidRDefault="00000000" w:rsidP="005E6D1A">
      <w:pPr>
        <w:pStyle w:val="ListParagraph"/>
        <w:numPr>
          <w:ilvl w:val="0"/>
          <w:numId w:val="11"/>
        </w:numPr>
        <w:spacing w:line="240" w:lineRule="auto"/>
      </w:pPr>
      <w:r>
        <w:t>customer: A foreign key to the Customer entity (many-to-one).</w:t>
      </w:r>
    </w:p>
    <w:p w14:paraId="02389B91" w14:textId="24C51C88" w:rsidR="00166397" w:rsidRDefault="00336131" w:rsidP="005E6D1A">
      <w:pPr>
        <w:pStyle w:val="ListParagraph"/>
        <w:numPr>
          <w:ilvl w:val="0"/>
          <w:numId w:val="11"/>
        </w:numPr>
        <w:spacing w:line="240" w:lineRule="auto"/>
      </w:pPr>
      <w:r>
        <w:t>S</w:t>
      </w:r>
      <w:r w:rsidR="00000000">
        <w:t>hipping</w:t>
      </w:r>
      <w:r>
        <w:t xml:space="preserve"> </w:t>
      </w:r>
      <w:r w:rsidR="00000000">
        <w:t>Address: The address where the order will be shipped (text).</w:t>
      </w:r>
    </w:p>
    <w:p w14:paraId="50B4BEA6" w14:textId="77C393B9" w:rsidR="00166397" w:rsidRDefault="00000000" w:rsidP="005E6D1A">
      <w:pPr>
        <w:pStyle w:val="ListParagraph"/>
        <w:numPr>
          <w:ilvl w:val="0"/>
          <w:numId w:val="11"/>
        </w:numPr>
        <w:spacing w:line="240" w:lineRule="auto"/>
      </w:pPr>
      <w:r>
        <w:t>status: The current status of the order, such as 'pending', 'shipped', 'delivered', or 'canceled' (varchar).</w:t>
      </w:r>
    </w:p>
    <w:p w14:paraId="4102D042" w14:textId="666A2182" w:rsidR="00166397" w:rsidRDefault="00336131" w:rsidP="005E6D1A">
      <w:pPr>
        <w:pStyle w:val="ListParagraph"/>
        <w:numPr>
          <w:ilvl w:val="0"/>
          <w:numId w:val="11"/>
        </w:numPr>
        <w:spacing w:line="240" w:lineRule="auto"/>
      </w:pPr>
      <w:r>
        <w:t>T</w:t>
      </w:r>
      <w:r w:rsidR="00000000">
        <w:t>otal</w:t>
      </w:r>
      <w:r>
        <w:t xml:space="preserve"> </w:t>
      </w:r>
      <w:r w:rsidR="00000000">
        <w:t>Price: The total price of the order (decimal).</w:t>
      </w:r>
    </w:p>
    <w:p w14:paraId="23FC3850" w14:textId="3CDE3A0B" w:rsidR="00166397" w:rsidRDefault="00336131" w:rsidP="005E6D1A">
      <w:pPr>
        <w:pStyle w:val="ListParagraph"/>
        <w:numPr>
          <w:ilvl w:val="0"/>
          <w:numId w:val="11"/>
        </w:numPr>
        <w:spacing w:line="240" w:lineRule="auto"/>
      </w:pPr>
      <w:r>
        <w:t>C</w:t>
      </w:r>
      <w:r w:rsidR="00000000">
        <w:t>reated</w:t>
      </w:r>
      <w:r>
        <w:t xml:space="preserve"> </w:t>
      </w:r>
      <w:r w:rsidR="00000000">
        <w:t>At: The timestamp of when the order was created (timestamp).</w:t>
      </w:r>
    </w:p>
    <w:p w14:paraId="1E0921B7" w14:textId="77777777" w:rsidR="00166397" w:rsidRDefault="00000000" w:rsidP="005E6D1A">
      <w:pPr>
        <w:spacing w:line="240" w:lineRule="auto"/>
      </w:pPr>
      <w:r>
        <w:t>Relationships:</w:t>
      </w:r>
    </w:p>
    <w:p w14:paraId="5F5F3C59" w14:textId="697FECBA" w:rsidR="00166397" w:rsidRDefault="00000000" w:rsidP="005E6D1A">
      <w:pPr>
        <w:spacing w:line="240" w:lineRule="auto"/>
        <w:ind w:firstLine="720"/>
      </w:pPr>
      <w:r>
        <w:t>A Customer can have many Orders (via a many-to-one relationship with the customer field).</w:t>
      </w:r>
    </w:p>
    <w:p w14:paraId="36427FCE" w14:textId="3B334C3E" w:rsidR="00336131" w:rsidRDefault="00000000" w:rsidP="005E6D1A">
      <w:pPr>
        <w:spacing w:line="240" w:lineRule="auto"/>
        <w:ind w:firstLine="720"/>
      </w:pPr>
      <w:r>
        <w:t>An Order can contain multiple OrderProduct entries (via a one-to-many relationship with the products property in the Order entity).</w:t>
      </w:r>
    </w:p>
    <w:p w14:paraId="170F72DF" w14:textId="77777777" w:rsidR="005E6D1A" w:rsidRDefault="005E6D1A" w:rsidP="005E6D1A">
      <w:pPr>
        <w:spacing w:line="240" w:lineRule="auto"/>
        <w:ind w:firstLine="720"/>
      </w:pPr>
    </w:p>
    <w:p w14:paraId="50ED7A6D" w14:textId="77777777" w:rsidR="00166397" w:rsidRDefault="00000000" w:rsidP="005E6D1A">
      <w:pPr>
        <w:pStyle w:val="Heading2"/>
        <w:spacing w:line="240" w:lineRule="auto"/>
      </w:pPr>
      <w:r>
        <w:t>OrderProduct Entity</w:t>
      </w:r>
    </w:p>
    <w:p w14:paraId="417E7958" w14:textId="77777777" w:rsidR="00166397" w:rsidRDefault="00000000" w:rsidP="005E6D1A">
      <w:pPr>
        <w:spacing w:line="240" w:lineRule="auto"/>
      </w:pPr>
      <w:r>
        <w:t>Attributes:</w:t>
      </w:r>
    </w:p>
    <w:p w14:paraId="2C020554" w14:textId="6900FCA6" w:rsidR="00166397" w:rsidRDefault="00000000" w:rsidP="005E6D1A">
      <w:pPr>
        <w:pStyle w:val="ListParagraph"/>
        <w:numPr>
          <w:ilvl w:val="0"/>
          <w:numId w:val="12"/>
        </w:numPr>
        <w:spacing w:line="240" w:lineRule="auto"/>
      </w:pPr>
      <w:r>
        <w:t>id: Primary key, auto-generated.</w:t>
      </w:r>
    </w:p>
    <w:p w14:paraId="6493319E" w14:textId="44680641" w:rsidR="00166397" w:rsidRDefault="00000000" w:rsidP="005E6D1A">
      <w:pPr>
        <w:pStyle w:val="ListParagraph"/>
        <w:numPr>
          <w:ilvl w:val="0"/>
          <w:numId w:val="12"/>
        </w:numPr>
        <w:spacing w:line="240" w:lineRule="auto"/>
      </w:pPr>
      <w:r>
        <w:t>order: A foreign key to the Order entity (many-to-one).</w:t>
      </w:r>
    </w:p>
    <w:p w14:paraId="7DE36CE3" w14:textId="4AFCCC1C" w:rsidR="00166397" w:rsidRDefault="00000000" w:rsidP="005E6D1A">
      <w:pPr>
        <w:pStyle w:val="ListParagraph"/>
        <w:numPr>
          <w:ilvl w:val="0"/>
          <w:numId w:val="12"/>
        </w:numPr>
        <w:spacing w:line="240" w:lineRule="auto"/>
      </w:pPr>
      <w:r>
        <w:t>product: A foreign key to the Product entity (many-to-one).</w:t>
      </w:r>
    </w:p>
    <w:p w14:paraId="18D52F49" w14:textId="31D38D98" w:rsidR="00166397" w:rsidRDefault="00000000" w:rsidP="005E6D1A">
      <w:pPr>
        <w:pStyle w:val="ListParagraph"/>
        <w:numPr>
          <w:ilvl w:val="0"/>
          <w:numId w:val="12"/>
        </w:numPr>
        <w:spacing w:line="240" w:lineRule="auto"/>
      </w:pPr>
      <w:r>
        <w:t>quantity: The quantity of the product ordered (integer).</w:t>
      </w:r>
    </w:p>
    <w:p w14:paraId="4583CFDF" w14:textId="77777777" w:rsidR="00166397" w:rsidRDefault="00000000" w:rsidP="005E6D1A">
      <w:pPr>
        <w:spacing w:line="240" w:lineRule="auto"/>
      </w:pPr>
      <w:r>
        <w:t>Relationships:</w:t>
      </w:r>
    </w:p>
    <w:p w14:paraId="6CCA7B5F" w14:textId="21A1AB85" w:rsidR="00166397" w:rsidRDefault="00000000" w:rsidP="005E6D1A">
      <w:pPr>
        <w:spacing w:line="240" w:lineRule="auto"/>
        <w:ind w:firstLine="720"/>
      </w:pPr>
      <w:r>
        <w:t>An Order</w:t>
      </w:r>
      <w:r w:rsidR="00336131">
        <w:t xml:space="preserve"> </w:t>
      </w:r>
      <w:r>
        <w:t>Product links an Order to a Product, creating a many-to-many relationship between Order and Product (via the order and product fields in the OrderProduct entity).</w:t>
      </w:r>
    </w:p>
    <w:sectPr w:rsidR="001663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627165"/>
    <w:multiLevelType w:val="hybridMultilevel"/>
    <w:tmpl w:val="DCD43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6B740E"/>
    <w:multiLevelType w:val="hybridMultilevel"/>
    <w:tmpl w:val="36B4F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67E64"/>
    <w:multiLevelType w:val="hybridMultilevel"/>
    <w:tmpl w:val="4A0C3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D02AF"/>
    <w:multiLevelType w:val="hybridMultilevel"/>
    <w:tmpl w:val="38987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278212">
    <w:abstractNumId w:val="8"/>
  </w:num>
  <w:num w:numId="2" w16cid:durableId="872888209">
    <w:abstractNumId w:val="6"/>
  </w:num>
  <w:num w:numId="3" w16cid:durableId="2128616060">
    <w:abstractNumId w:val="5"/>
  </w:num>
  <w:num w:numId="4" w16cid:durableId="613944893">
    <w:abstractNumId w:val="4"/>
  </w:num>
  <w:num w:numId="5" w16cid:durableId="612904716">
    <w:abstractNumId w:val="7"/>
  </w:num>
  <w:num w:numId="6" w16cid:durableId="361169095">
    <w:abstractNumId w:val="3"/>
  </w:num>
  <w:num w:numId="7" w16cid:durableId="88160133">
    <w:abstractNumId w:val="2"/>
  </w:num>
  <w:num w:numId="8" w16cid:durableId="680543367">
    <w:abstractNumId w:val="1"/>
  </w:num>
  <w:num w:numId="9" w16cid:durableId="1908998524">
    <w:abstractNumId w:val="0"/>
  </w:num>
  <w:num w:numId="10" w16cid:durableId="2009358307">
    <w:abstractNumId w:val="9"/>
  </w:num>
  <w:num w:numId="11" w16cid:durableId="2032297879">
    <w:abstractNumId w:val="11"/>
  </w:num>
  <w:num w:numId="12" w16cid:durableId="1909417480">
    <w:abstractNumId w:val="12"/>
  </w:num>
  <w:num w:numId="13" w16cid:durableId="303004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7EF"/>
    <w:rsid w:val="0015074B"/>
    <w:rsid w:val="00166397"/>
    <w:rsid w:val="002174E4"/>
    <w:rsid w:val="00283B1D"/>
    <w:rsid w:val="0029639D"/>
    <w:rsid w:val="002C0F5D"/>
    <w:rsid w:val="00326F90"/>
    <w:rsid w:val="00336131"/>
    <w:rsid w:val="005E6D1A"/>
    <w:rsid w:val="00AA1D8D"/>
    <w:rsid w:val="00B47730"/>
    <w:rsid w:val="00CB0664"/>
    <w:rsid w:val="00F137BE"/>
    <w:rsid w:val="00F23C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6184E9"/>
  <w14:defaultImageDpi w14:val="300"/>
  <w15:docId w15:val="{1AA79ABB-F5D9-42E9-8416-4B76B44A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Shivaraj S</cp:lastModifiedBy>
  <cp:revision>5</cp:revision>
  <dcterms:created xsi:type="dcterms:W3CDTF">2013-12-23T23:15:00Z</dcterms:created>
  <dcterms:modified xsi:type="dcterms:W3CDTF">2025-03-24T08:59:00Z</dcterms:modified>
  <cp:category/>
</cp:coreProperties>
</file>